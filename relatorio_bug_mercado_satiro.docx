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7DF8B" w14:textId="77777777" w:rsidR="00297674" w:rsidRDefault="00000000">
      <w:pPr>
        <w:pStyle w:val="Ttulo"/>
      </w:pPr>
      <w:r>
        <w:t>Relatório de Bug - Mercado Satiro</w:t>
      </w:r>
    </w:p>
    <w:p w14:paraId="44D7B36F" w14:textId="77777777" w:rsidR="00297674" w:rsidRDefault="00000000">
      <w:pPr>
        <w:pStyle w:val="Ttulo1"/>
      </w:pPr>
      <w:r>
        <w:t>Título do Bug:</w:t>
      </w:r>
    </w:p>
    <w:p w14:paraId="220B7E4C" w14:textId="77777777" w:rsidR="00297674" w:rsidRDefault="00000000">
      <w:r>
        <w:t>Erro no processamento de pagamento com alta densidade de forma de pagamento</w:t>
      </w:r>
    </w:p>
    <w:p w14:paraId="2DF8DC56" w14:textId="77777777" w:rsidR="00297674" w:rsidRDefault="00000000">
      <w:pPr>
        <w:pStyle w:val="Ttulo1"/>
      </w:pPr>
      <w:r>
        <w:t>Descrição:</w:t>
      </w:r>
    </w:p>
    <w:p w14:paraId="3F29A7F5" w14:textId="77777777" w:rsidR="00297674" w:rsidRDefault="00000000">
      <w:r>
        <w:t>O código não está efetuando o pagamento corretamente quando a forma de pagamento selecionada envolve alta densidade de dados. Isso pode ocorrer quando há informações extensivas, como múltiplos métodos de pagamento ou dados financeiros complexos.</w:t>
      </w:r>
    </w:p>
    <w:p w14:paraId="3C1D3E3E" w14:textId="77777777" w:rsidR="00297674" w:rsidRDefault="00000000">
      <w:pPr>
        <w:pStyle w:val="Ttulo1"/>
      </w:pPr>
      <w:r>
        <w:t>Reprodução do Erro:</w:t>
      </w:r>
    </w:p>
    <w:p w14:paraId="48E99B00" w14:textId="77777777" w:rsidR="00297674" w:rsidRDefault="00000000">
      <w:r>
        <w:t>1. Acesse o sistema de pagamento do Mercado Satiro.</w:t>
      </w:r>
      <w:r>
        <w:br/>
        <w:t>2. Selecione a forma de pagamento com alta densidade (ex: múltiplos cartões, informações bancárias extensas, etc.).</w:t>
      </w:r>
      <w:r>
        <w:br/>
        <w:t>3. Tente realizar o pagamento.</w:t>
      </w:r>
      <w:r>
        <w:br/>
        <w:t>4. Observe que o pagamento não é efetuado corretamente.</w:t>
      </w:r>
    </w:p>
    <w:p w14:paraId="44EC3DF8" w14:textId="77777777" w:rsidR="00297674" w:rsidRDefault="00000000">
      <w:pPr>
        <w:pStyle w:val="Ttulo1"/>
      </w:pPr>
      <w:r>
        <w:t>Comportamento Esperado:</w:t>
      </w:r>
    </w:p>
    <w:p w14:paraId="36122D4F" w14:textId="77777777" w:rsidR="00297674" w:rsidRDefault="00000000">
      <w:r>
        <w:t>O pagamento deve ser processado corretamente, independentemente da densidade de informações no método de pagamento.</w:t>
      </w:r>
    </w:p>
    <w:p w14:paraId="7260FDD9" w14:textId="77777777" w:rsidR="00297674" w:rsidRDefault="00000000">
      <w:pPr>
        <w:pStyle w:val="Ttulo1"/>
      </w:pPr>
      <w:r>
        <w:t>Comportamento Atual:</w:t>
      </w:r>
    </w:p>
    <w:p w14:paraId="0DF758FC" w14:textId="77777777" w:rsidR="00297674" w:rsidRDefault="00000000">
      <w:r>
        <w:t>O pagamento falha ou não é processado quando a forma de pagamento envolve alta densidade de dados.</w:t>
      </w:r>
    </w:p>
    <w:p w14:paraId="651D656E" w14:textId="77777777" w:rsidR="00297674" w:rsidRDefault="00000000">
      <w:pPr>
        <w:pStyle w:val="Ttulo1"/>
      </w:pPr>
      <w:r>
        <w:t>Impacto:</w:t>
      </w:r>
    </w:p>
    <w:p w14:paraId="33C91B68" w14:textId="41FDD0F5" w:rsidR="00297674" w:rsidRDefault="00000000">
      <w:r>
        <w:t>Esse bug afeta a experiência do usuário, impedindo que transações sejam concluídas corretamente, especialmente para casos com informações complexas de pagamento</w:t>
      </w:r>
      <w:r w:rsidR="00B20D0A">
        <w:t>, não esta sendo possivel adicionar a forma de pagamento digitando numeros nos campos, com isso impactando o pagamento.</w:t>
      </w:r>
    </w:p>
    <w:p w14:paraId="452D3494" w14:textId="77777777" w:rsidR="00297674" w:rsidRDefault="00000000">
      <w:pPr>
        <w:pStyle w:val="Ttulo1"/>
      </w:pPr>
      <w:r>
        <w:t>Informações Adicionais:</w:t>
      </w:r>
    </w:p>
    <w:p w14:paraId="7246FCC3" w14:textId="77777777" w:rsidR="00297674" w:rsidRDefault="00000000">
      <w:r>
        <w:t>Nome do QA: Renato</w:t>
      </w:r>
      <w:r>
        <w:br/>
        <w:t>Empresa: Mercado Satiro</w:t>
      </w:r>
      <w:r>
        <w:br/>
      </w:r>
      <w:r>
        <w:lastRenderedPageBreak/>
        <w:t>Ambiente: Produção/Desenvolvimento</w:t>
      </w:r>
      <w:r>
        <w:br/>
        <w:t>Sistema: Rents de Software</w:t>
      </w:r>
    </w:p>
    <w:p w14:paraId="285BAD5E" w14:textId="77777777" w:rsidR="00297674" w:rsidRDefault="00000000">
      <w:pPr>
        <w:pStyle w:val="Ttulo1"/>
      </w:pPr>
      <w:r>
        <w:t>Logs:</w:t>
      </w:r>
    </w:p>
    <w:p w14:paraId="38C1E952" w14:textId="77777777" w:rsidR="00B20D0A" w:rsidRDefault="00B20D0A" w:rsidP="00B20D0A"/>
    <w:p w14:paraId="3BA15DFC" w14:textId="77777777" w:rsidR="00B20D0A" w:rsidRDefault="00B20D0A" w:rsidP="00B20D0A"/>
    <w:p w14:paraId="54AF3D95" w14:textId="77777777" w:rsidR="00B20D0A" w:rsidRDefault="00B20D0A" w:rsidP="00B20D0A"/>
    <w:p w14:paraId="0F448569" w14:textId="77777777" w:rsidR="00B20D0A" w:rsidRDefault="00B20D0A" w:rsidP="00B20D0A"/>
    <w:p w14:paraId="78F67C31" w14:textId="77777777" w:rsidR="00B20D0A" w:rsidRDefault="00B20D0A" w:rsidP="00B20D0A"/>
    <w:p w14:paraId="6CF91317" w14:textId="24F6FE2B" w:rsidR="00B20D0A" w:rsidRPr="00B20D0A" w:rsidRDefault="00B20D0A" w:rsidP="00B20D0A">
      <w:r>
        <w:rPr>
          <w:noProof/>
        </w:rPr>
        <w:drawing>
          <wp:inline distT="0" distB="0" distL="0" distR="0" wp14:anchorId="32817450" wp14:editId="2B57FFD9">
            <wp:extent cx="2581275" cy="3057525"/>
            <wp:effectExtent l="0" t="0" r="9525" b="9525"/>
            <wp:docPr id="7934990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99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B19C" w14:textId="77777777" w:rsidR="00297674" w:rsidRDefault="00000000">
      <w:r>
        <w:t>Inserir logs de erro, se disponíveis</w:t>
      </w:r>
    </w:p>
    <w:p w14:paraId="13EDE833" w14:textId="77777777" w:rsidR="00B20D0A" w:rsidRPr="00B20D0A" w:rsidRDefault="00B20D0A" w:rsidP="00B20D0A">
      <w:pPr>
        <w:numPr>
          <w:ilvl w:val="0"/>
          <w:numId w:val="10"/>
        </w:numPr>
        <w:rPr>
          <w:lang w:val="pt-BR"/>
        </w:rPr>
      </w:pPr>
    </w:p>
    <w:p w14:paraId="28F1A673" w14:textId="77777777" w:rsidR="00B20D0A" w:rsidRPr="00B20D0A" w:rsidRDefault="00B20D0A" w:rsidP="00B20D0A">
      <w:pPr>
        <w:numPr>
          <w:ilvl w:val="1"/>
          <w:numId w:val="10"/>
        </w:numPr>
        <w:rPr>
          <w:lang w:val="pt-BR"/>
        </w:rPr>
      </w:pPr>
      <w:r w:rsidRPr="00B20D0A">
        <w:rPr>
          <w:lang w:val="pt-BR"/>
        </w:rPr>
        <w:t>1</w:t>
      </w:r>
    </w:p>
    <w:p w14:paraId="598B4CE9" w14:textId="77777777" w:rsidR="00B20D0A" w:rsidRPr="00B20D0A" w:rsidRDefault="00B20D0A" w:rsidP="00B20D0A">
      <w:pPr>
        <w:rPr>
          <w:lang w:val="pt-BR"/>
        </w:rPr>
      </w:pPr>
      <w:r w:rsidRPr="00B20D0A">
        <w:rPr>
          <w:b/>
          <w:bCs/>
          <w:lang w:val="pt-BR"/>
        </w:rPr>
        <w:t>get:nth-child(1) &gt; .product-info &gt; .add-to-cart</w:t>
      </w:r>
      <w:r w:rsidRPr="00B20D0A">
        <w:rPr>
          <w:lang w:val="pt-BR"/>
        </w:rPr>
        <w:t>0</w:t>
      </w:r>
    </w:p>
    <w:p w14:paraId="50127D41" w14:textId="77777777" w:rsidR="00B20D0A" w:rsidRPr="00B20D0A" w:rsidRDefault="00B20D0A" w:rsidP="00B20D0A">
      <w:pPr>
        <w:numPr>
          <w:ilvl w:val="1"/>
          <w:numId w:val="10"/>
        </w:numPr>
        <w:rPr>
          <w:lang w:val="pt-BR"/>
        </w:rPr>
      </w:pPr>
      <w:r w:rsidRPr="00B20D0A">
        <w:rPr>
          <w:lang w:val="pt-BR"/>
        </w:rPr>
        <w:t>2</w:t>
      </w:r>
    </w:p>
    <w:p w14:paraId="705C150E" w14:textId="77777777" w:rsidR="00B20D0A" w:rsidRPr="00B20D0A" w:rsidRDefault="00B20D0A" w:rsidP="00B20D0A">
      <w:pPr>
        <w:rPr>
          <w:lang w:val="pt-BR"/>
        </w:rPr>
      </w:pPr>
      <w:r w:rsidRPr="00B20D0A">
        <w:rPr>
          <w:b/>
          <w:bCs/>
          <w:lang w:val="pt-BR"/>
        </w:rPr>
        <w:t>assertexpected :nth-child(1) &gt; .product-info &gt; .add-to-cart to be visible</w:t>
      </w:r>
    </w:p>
    <w:p w14:paraId="17A0B040" w14:textId="77777777" w:rsidR="00B20D0A" w:rsidRPr="00B20D0A" w:rsidRDefault="00B20D0A" w:rsidP="00B20D0A">
      <w:pPr>
        <w:rPr>
          <w:b/>
          <w:bCs/>
          <w:lang w:val="pt-BR"/>
        </w:rPr>
      </w:pPr>
      <w:r w:rsidRPr="00B20D0A">
        <w:rPr>
          <w:b/>
          <w:bCs/>
          <w:lang w:val="pt-BR"/>
        </w:rPr>
        <w:t>AssertionError</w:t>
      </w:r>
    </w:p>
    <w:p w14:paraId="0A964BF6" w14:textId="77777777" w:rsidR="00B20D0A" w:rsidRPr="00B20D0A" w:rsidRDefault="00B20D0A" w:rsidP="00B20D0A">
      <w:pPr>
        <w:rPr>
          <w:lang w:val="pt-BR"/>
        </w:rPr>
      </w:pPr>
      <w:r w:rsidRPr="00B20D0A">
        <w:rPr>
          <w:lang w:val="pt-BR"/>
        </w:rPr>
        <w:lastRenderedPageBreak/>
        <w:t>Timed out retrying after 4000ms: Expected to find element: :nth-child(1) &gt; .product-info &gt; .add-to-cart, but never found it.</w:t>
      </w:r>
    </w:p>
    <w:p w14:paraId="7D8A9F93" w14:textId="77777777" w:rsidR="00B20D0A" w:rsidRDefault="00B20D0A"/>
    <w:sectPr w:rsidR="00B20D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E960902"/>
    <w:multiLevelType w:val="multilevel"/>
    <w:tmpl w:val="75F6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344370">
    <w:abstractNumId w:val="8"/>
  </w:num>
  <w:num w:numId="2" w16cid:durableId="1275284590">
    <w:abstractNumId w:val="6"/>
  </w:num>
  <w:num w:numId="3" w16cid:durableId="686174807">
    <w:abstractNumId w:val="5"/>
  </w:num>
  <w:num w:numId="4" w16cid:durableId="1736782337">
    <w:abstractNumId w:val="4"/>
  </w:num>
  <w:num w:numId="5" w16cid:durableId="941228593">
    <w:abstractNumId w:val="7"/>
  </w:num>
  <w:num w:numId="6" w16cid:durableId="1083066158">
    <w:abstractNumId w:val="3"/>
  </w:num>
  <w:num w:numId="7" w16cid:durableId="1702584614">
    <w:abstractNumId w:val="2"/>
  </w:num>
  <w:num w:numId="8" w16cid:durableId="1174295022">
    <w:abstractNumId w:val="1"/>
  </w:num>
  <w:num w:numId="9" w16cid:durableId="1771974601">
    <w:abstractNumId w:val="0"/>
  </w:num>
  <w:num w:numId="10" w16cid:durableId="15452191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F99"/>
    <w:rsid w:val="0029639D"/>
    <w:rsid w:val="00297674"/>
    <w:rsid w:val="00326F90"/>
    <w:rsid w:val="00AA1D8D"/>
    <w:rsid w:val="00B20D0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E5B51E"/>
  <w14:defaultImageDpi w14:val="300"/>
  <w15:docId w15:val="{453B7B90-57D5-43D8-BEFB-DD381B35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RENATO ALVES</cp:lastModifiedBy>
  <cp:revision>3</cp:revision>
  <dcterms:created xsi:type="dcterms:W3CDTF">2013-12-23T23:15:00Z</dcterms:created>
  <dcterms:modified xsi:type="dcterms:W3CDTF">2025-08-22T21:29:00Z</dcterms:modified>
  <cp:category/>
</cp:coreProperties>
</file>